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Roboto" w:hAnsi="Roboto" w:eastAsia="Roboto" w:cs="Roboto"/>
          <w:b/>
          <w:sz w:val="34"/>
          <w:szCs w:val="34"/>
        </w:rPr>
      </w:pPr>
      <w:bookmarkStart w:id="0" w:name="_r61hyn134sxg" w:colFirst="0" w:colLast="0"/>
      <w:bookmarkEnd w:id="0"/>
      <w:r>
        <w:rPr>
          <w:rFonts w:ascii="Roboto" w:hAnsi="Roboto" w:eastAsia="Roboto" w:cs="Roboto"/>
          <w:b/>
          <w:sz w:val="34"/>
          <w:szCs w:val="34"/>
          <w:rtl w:val="0"/>
        </w:rPr>
        <w:t>Task Manager</w:t>
      </w:r>
      <w:bookmarkStart w:id="4" w:name="_GoBack"/>
      <w:bookmarkEnd w:id="4"/>
    </w:p>
    <w:p/>
    <w:p>
      <w:r>
        <w:rPr>
          <w:rtl w:val="0"/>
        </w:rPr>
        <w:t>Roles: Admin, Team Head, Team member</w:t>
      </w:r>
    </w:p>
    <w:p/>
    <w:p>
      <w:r>
        <w:rPr>
          <w:rtl w:val="0"/>
        </w:rPr>
        <w:t>Admin: Add, delete, update  users &amp; assign roles</w:t>
      </w:r>
    </w:p>
    <w:p>
      <w:pPr>
        <w:pStyle w:val="2"/>
      </w:pPr>
      <w:bookmarkStart w:id="1" w:name="_j4hzoceewg6i" w:colFirst="0" w:colLast="0"/>
      <w:bookmarkEnd w:id="1"/>
      <w:r>
        <w:rPr>
          <w:b/>
          <w:sz w:val="26"/>
          <w:szCs w:val="26"/>
          <w:rtl w:val="0"/>
        </w:rPr>
        <w:t>Team Head: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Login/ change password/ recover password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Create new projects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Name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Add task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Add description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Add task deadline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Priority level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Upload reference documents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Create Individual tasks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Add team members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 xml:space="preserve">Assign individual task and can make it as repeat for daily, weekly 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Assign deadline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View task report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View team member report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View project report</w:t>
      </w:r>
    </w:p>
    <w:p/>
    <w:p>
      <w:pPr>
        <w:pStyle w:val="2"/>
        <w:rPr>
          <w:b/>
          <w:sz w:val="26"/>
          <w:szCs w:val="26"/>
        </w:rPr>
      </w:pPr>
      <w:bookmarkStart w:id="2" w:name="_o73jco1h7zeu" w:colFirst="0" w:colLast="0"/>
      <w:bookmarkEnd w:id="2"/>
      <w:r>
        <w:rPr>
          <w:b/>
          <w:sz w:val="26"/>
          <w:szCs w:val="26"/>
          <w:rtl w:val="0"/>
        </w:rPr>
        <w:t>Team Member: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Login/ change password/ recover password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Punch in - punch out with location (Google map api integration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View Dashboard (Total assigned tasks, completed tasks, details about timely completion of tasks, upcoming deadlines)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Check individual assigned tasks and change status as start, completed, cancel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Check team tasks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Check documents and attachments associated with tasks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Add comment/ remark for task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 xml:space="preserve">Add daily progress for assigned task 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Check project progress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</w:p>
    <w:p>
      <w:pPr>
        <w:ind w:left="720" w:firstLine="0"/>
      </w:pPr>
    </w:p>
    <w:p/>
    <w:p>
      <w:pPr>
        <w:pStyle w:val="3"/>
        <w:rPr>
          <w:b/>
          <w:sz w:val="26"/>
          <w:szCs w:val="26"/>
        </w:rPr>
      </w:pPr>
      <w:bookmarkStart w:id="3" w:name="_hn1sob4ka5ko" w:colFirst="0" w:colLast="0"/>
      <w:bookmarkEnd w:id="3"/>
      <w:r>
        <w:rPr>
          <w:b/>
          <w:sz w:val="26"/>
          <w:szCs w:val="26"/>
          <w:rtl w:val="0"/>
        </w:rPr>
        <w:t>Other features: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Calendar Integration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Colour Coding for tasks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Mobile Responsive</w:t>
      </w:r>
    </w:p>
    <w:p>
      <w:pPr>
        <w:ind w:left="720" w:firstLine="0"/>
        <w:rPr>
          <w:rFonts w:hint="default"/>
          <w:lang w:val="en-IN"/>
        </w:rPr>
      </w:pPr>
      <w:r>
        <w:rPr>
          <w:rFonts w:hint="default"/>
          <w:lang w:val="en-IN"/>
        </w:rPr>
        <w:t>Project   team head</w:t>
      </w:r>
    </w:p>
    <w:p>
      <w:pPr>
        <w:ind w:left="720" w:firstLine="0"/>
        <w:rPr>
          <w:rFonts w:hint="default"/>
          <w:lang w:val="en-IN"/>
        </w:rPr>
      </w:pPr>
    </w:p>
    <w:p>
      <w:pPr>
        <w:ind w:left="720" w:firstLine="0"/>
        <w:rPr>
          <w:rFonts w:hint="default"/>
          <w:lang w:val="en-IN"/>
        </w:rPr>
      </w:pPr>
      <w:r>
        <w:rPr>
          <w:rFonts w:hint="default"/>
          <w:lang w:val="en-IN"/>
        </w:rPr>
        <w:t>Mul meme</w:t>
      </w:r>
    </w:p>
    <w:p>
      <w:pPr>
        <w:ind w:left="720" w:firstLine="0"/>
        <w:rPr>
          <w:rFonts w:hint="default"/>
          <w:lang w:val="en-I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B82D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2023-05-18T05:59:09Z</dcterms:created>
  <dc:creator>Mahesh A Koganure</dc:creator>
  <cp:lastModifiedBy>shivani kognure</cp:lastModifiedBy>
  <dcterms:modified xsi:type="dcterms:W3CDTF">2023-05-18T06:13:28Z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846DD42867BA416F848649BDFBA44AE6</vt:lpwstr>
  </property>
</Properties>
</file>